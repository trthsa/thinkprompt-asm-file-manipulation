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/>
          <w:color w:val="000000"/>
          <w:sz w:val="26"/>
        </w:rPr>
        <w:t>SCHEDULE OF THE MEETING</w:t>
      </w:r>
    </w:p>
    <w:p>
      <w:r>
        <w:rPr>
          <w:rFonts w:ascii="Times New Roman" w:hAnsi="Times New Roman"/>
          <w:color w:val="000000"/>
          <w:sz w:val="26"/>
        </w:rPr>
        <w:t xml:space="preserve"> </w:t>
      </w:r>
    </w:p>
    <w:p>
      <w:r>
        <w:rPr>
          <w:rFonts w:ascii="Times New Roman" w:hAnsi="Times New Roman"/>
          <w:b/>
          <w:i/>
          <w:color w:val="000000"/>
          <w:sz w:val="26"/>
        </w:rPr>
        <w:t>MEETING DATE:</w:t>
      </w:r>
      <w:r>
        <w:rPr>
          <w:rFonts w:ascii="Times New Roman" w:hAnsi="Times New Roman"/>
          <w:color w:val="000000"/>
          <w:sz w:val="26"/>
        </w:rPr>
        <w:t xml:space="preserve"> OCTOBER 28TH, 2023</w:t>
      </w:r>
    </w:p>
    <w:p>
      <w:r>
        <w:rPr>
          <w:rFonts w:ascii="Times New Roman" w:hAnsi="Times New Roman"/>
          <w:b/>
          <w:i/>
          <w:color w:val="000000"/>
          <w:sz w:val="26"/>
        </w:rPr>
        <w:t>ESTIMATED TIME:</w:t>
      </w:r>
      <w:r>
        <w:rPr>
          <w:rFonts w:ascii="Times New Roman" w:hAnsi="Times New Roman"/>
          <w:color w:val="000000"/>
          <w:sz w:val="26"/>
        </w:rPr>
        <w:t xml:space="preserve"> FROM 9:45 A.M. - 12:18 P.M.</w:t>
      </w:r>
    </w:p>
    <w:p>
      <w:r>
        <w:rPr>
          <w:rFonts w:ascii="Times New Roman" w:hAnsi="Times New Roman"/>
          <w:b/>
          <w:i/>
          <w:color w:val="000000"/>
          <w:sz w:val="26"/>
        </w:rPr>
        <w:t>LOCATION:</w:t>
      </w:r>
      <w:r>
        <w:rPr>
          <w:rFonts w:ascii="Times New Roman" w:hAnsi="Times New Roman"/>
          <w:color w:val="000000"/>
          <w:sz w:val="26"/>
        </w:rPr>
        <w:t xml:space="preserve"> CLASSROOM D202 (AREA D) - DANANG UNIVERSITY OF ECONOMICS</w:t>
      </w:r>
    </w:p>
    <w:p>
      <w:r>
        <w:rPr>
          <w:rFonts w:ascii="Times New Roman" w:hAnsi="Times New Roman"/>
          <w:b/>
          <w:i/>
          <w:color w:val="000000"/>
          <w:sz w:val="26"/>
        </w:rPr>
        <w:t>PARTICIPANTS:</w:t>
      </w:r>
    </w:p>
    <w:p>
      <w:r>
        <w:rPr>
          <w:rFonts w:ascii="Times New Roman" w:hAnsi="Times New Roman"/>
          <w:color w:val="000000"/>
          <w:sz w:val="26"/>
        </w:rPr>
        <w:t>REPORTING GROUPS INCLUDE: CIN, APPENDICITIS, MABU, BLUE RIBBON.</w:t>
      </w:r>
    </w:p>
    <w:p>
      <w:r>
        <w:rPr>
          <w:rFonts w:ascii="Times New Roman" w:hAnsi="Times New Roman"/>
          <w:color w:val="000000"/>
          <w:sz w:val="26"/>
        </w:rPr>
        <w:t>TEAM LEADER - ABC</w:t>
      </w:r>
    </w:p>
    <w:p>
      <w:r>
        <w:rPr>
          <w:rFonts w:ascii="Times New Roman" w:hAnsi="Times New Roman"/>
          <w:color w:val="000000"/>
          <w:sz w:val="26"/>
        </w:rPr>
        <w:t xml:space="preserve">RECEPTIONIST GROUP - SEVENTEEN </w:t>
      </w:r>
    </w:p>
    <w:p>
      <w:r>
        <w:rPr>
          <w:rFonts w:ascii="Times New Roman" w:hAnsi="Times New Roman"/>
          <w:color w:val="000000"/>
          <w:sz w:val="26"/>
        </w:rPr>
        <w:t>LOGISTICS STAFF - MB</w:t>
      </w:r>
    </w:p>
    <w:p>
      <w:r>
        <w:rPr>
          <w:rFonts w:ascii="Times New Roman" w:hAnsi="Times New Roman"/>
          <w:color w:val="000000"/>
          <w:sz w:val="26"/>
        </w:rPr>
        <w:t xml:space="preserve"> </w:t>
      </w:r>
    </w:p>
    <w:p>
      <w:r>
        <w:rPr>
          <w:rFonts w:ascii="Times New Roman" w:hAnsi="Times New Roman"/>
          <w:color w:val="000000"/>
          <w:sz w:val="26"/>
        </w:rPr>
        <w:t xml:space="preserve"> </w:t>
      </w:r>
    </w:p>
    <w:p>
      <w:r>
        <w:rPr>
          <w:rFonts w:ascii="Times New Roman" w:hAnsi="Times New Roman"/>
          <w:b/>
          <w:i/>
          <w:color w:val="000000"/>
          <w:sz w:val="26"/>
        </w:rPr>
        <w:t>HOPE THE MEETING GOES WELL!</w:t>
      </w:r>
    </w:p>
    <w:p/>
    <w:p>
      <w:r>
        <w:rPr>
          <w:rFonts w:ascii="Times New Roman" w:hAnsi="Times New Roman"/>
          <w:b/>
          <w:i/>
          <w:color w:val="000000"/>
          <w:sz w:val="26"/>
        </w:rPr>
        <w:t xml:space="preserve"> 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TIME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GROUP IN CHARGE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CONTENTS 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NOTE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9:45 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RECEPTIONIST GROUP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(SEVENTEEN)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GREET PARTICIPANTS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BEFORE THE MEETING,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WILL STAND AND GREET GUESTS AT THE DOOR, INVITE THE REPORTING GROUPS TO THEIR ASSIGNED SEATS.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10:00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10:10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STATE THE PURPOSE OF THE MEETING AND DECLARE THE MEETING OPEN.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>ABC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WILL SEND A REPRESENTATIVE TO GIVE OPENING REMARKS ABOUT THE REASON FOR HOLDING THE MEETING AND ANNOUNCE THE LIST AND THE ORDER OF REPORTING GROUPS: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1. CIN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2. APPENDICITIS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3. MABU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3. BLUE RIBBON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10:10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10:22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REPORTING GROUP 1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(CIN)</w:t>
            </w:r>
          </w:p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PRESENT THE REPORT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10:22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10:32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REVIEWING GROUP 1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(APPENDICITIS)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ASK THE REPORTING GROUP QUESTIONS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10:32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10:37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SUMMARIZE MAIN POINTS AND INTRODUCE NEXT GROUP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10:37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10:49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REPORTING GROUP 2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(APPENDICITIS)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PRESENT THE REPORT</w:t>
            </w:r>
          </w:p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10:49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10:59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REVIEWING GROUP 2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(MABU)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ASK THE REPORTING GROUP QUESTIONS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10:59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11:04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SUMMARIZE MAIN POINTS AND ANNOUNCE 5-MINUTE BREAK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11:04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11:09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5-MINUTE BREAK 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11:00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11:05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TEAM LEADER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INTRODUCE THE NEXT GROUP REPORTING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MABU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11:05</w:t>
            </w:r>
          </w:p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11:13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REPORTING REPORT 3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(MABU)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PRESENT THE REPORT</w:t>
            </w:r>
          </w:p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MABU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11:13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11:25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REVIEWING GROUP 3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(BLUE RIBBON)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ASK THE REPORTING GROUP QUESTIONS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MABU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11:19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11:30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SUMMARIZE MAIN POINTS AND INTRODUCE NEXT GROUP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MABU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11:21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11:33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REPORTING REPORT 4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(BLUE RIBBON)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PRESENT THE REPORT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+AFTER 12 MINUTES,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CIN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ASKS 2 QUESTIONS 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>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ABC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SEVENTEEN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  <w:p/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11:33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11:45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REVIEWING GROUP 4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(CIN)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ASK THE REPORTING GROUP QUESTIONS</w:t>
            </w:r>
          </w:p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+AFTER 12 MINUTES,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CIN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ASKS 2 QUESTIONS 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>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ABC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SEVENTEEN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  <w:p/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11:45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12:00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TEAM LEADER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SUMMARIZE THE PROPOSAL OF EACH REPORTING GROUP AND CHOOSE THE BEST ONE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AFTER THE GROUPS HAVE FINISHED REPORTING,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>REMARKS ON EACH GROUP'S PRESENTATION AND MAKES A DECISION ON WHICH PROPOSAL TO CHOOSE.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12:00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12:10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CLOSE THE MEETING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>EXPRESSES THEIR THANKS AND DECLARES THE MEETING CLOSED</w:t>
            </w:r>
          </w:p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